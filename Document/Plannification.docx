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6F9" w:rsidRPr="00D72A85" w:rsidRDefault="003716DF" w:rsidP="003716DF">
      <w:pPr>
        <w:pStyle w:val="Titre"/>
        <w:rPr>
          <w:lang w:val="fr-FR"/>
        </w:rPr>
      </w:pPr>
      <w:r>
        <w:t xml:space="preserve"> planification du projet</w:t>
      </w:r>
      <w:r w:rsidRPr="00D72A85">
        <w:rPr>
          <w:lang w:val="fr-FR"/>
        </w:rPr>
        <w:t xml:space="preserve"> 1. Liste des tâches à réaliser</w:t>
      </w:r>
    </w:p>
    <w:p w:rsidR="00D446F9" w:rsidRPr="00D72A85" w:rsidRDefault="003716DF">
      <w:pPr>
        <w:pStyle w:val="Titre2"/>
        <w:rPr>
          <w:lang w:val="fr-FR"/>
        </w:rPr>
      </w:pPr>
      <w:r w:rsidRPr="00D72A85">
        <w:rPr>
          <w:lang w:val="fr-FR"/>
        </w:rPr>
        <w:t>Phase 1 : Analyse</w:t>
      </w:r>
    </w:p>
    <w:p w:rsidR="00D446F9" w:rsidRPr="00D72A85" w:rsidRDefault="003716DF">
      <w:pPr>
        <w:rPr>
          <w:lang w:val="fr-FR"/>
        </w:rPr>
      </w:pPr>
      <w:r w:rsidRPr="00D72A85">
        <w:rPr>
          <w:lang w:val="fr-FR"/>
        </w:rPr>
        <w:t xml:space="preserve">- </w:t>
      </w:r>
      <w:r>
        <w:t>🔍</w:t>
      </w:r>
      <w:r w:rsidRPr="00D72A85">
        <w:rPr>
          <w:lang w:val="fr-FR"/>
        </w:rPr>
        <w:t xml:space="preserve"> Recueil des besoins fonctionnels (produits, utilisateurs, commandes, etc.)</w:t>
      </w:r>
    </w:p>
    <w:p w:rsidR="00D446F9" w:rsidRPr="00D72A85" w:rsidRDefault="003716DF">
      <w:pPr>
        <w:rPr>
          <w:lang w:val="fr-FR"/>
        </w:rPr>
      </w:pPr>
      <w:r w:rsidRPr="00D72A85">
        <w:rPr>
          <w:lang w:val="fr-FR"/>
        </w:rPr>
        <w:t xml:space="preserve">- </w:t>
      </w:r>
      <w:r>
        <w:t>📋</w:t>
      </w:r>
      <w:r w:rsidRPr="00D72A85">
        <w:rPr>
          <w:lang w:val="fr-FR"/>
        </w:rPr>
        <w:t xml:space="preserve"> Rédaction du cahier des charges</w:t>
      </w:r>
    </w:p>
    <w:p w:rsidR="00D446F9" w:rsidRPr="00D72A85" w:rsidRDefault="003716DF">
      <w:pPr>
        <w:rPr>
          <w:lang w:val="fr-FR"/>
        </w:rPr>
      </w:pPr>
      <w:r w:rsidRPr="00D72A85">
        <w:rPr>
          <w:lang w:val="fr-FR"/>
        </w:rPr>
        <w:t xml:space="preserve">- </w:t>
      </w:r>
      <w:r>
        <w:t>🧠</w:t>
      </w:r>
      <w:r w:rsidRPr="00D72A85">
        <w:rPr>
          <w:lang w:val="fr-FR"/>
        </w:rPr>
        <w:t xml:space="preserve"> Définition des rôles utilisateurs (admin, client)</w:t>
      </w:r>
    </w:p>
    <w:p w:rsidR="00D446F9" w:rsidRPr="00D72A85" w:rsidRDefault="003716DF">
      <w:pPr>
        <w:pStyle w:val="Titre2"/>
        <w:rPr>
          <w:lang w:val="fr-FR"/>
        </w:rPr>
      </w:pPr>
      <w:r w:rsidRPr="00D72A85">
        <w:rPr>
          <w:lang w:val="fr-FR"/>
        </w:rPr>
        <w:t>Phase 2 : Conception</w:t>
      </w:r>
    </w:p>
    <w:p w:rsidR="00D446F9" w:rsidRPr="00D72A85" w:rsidRDefault="003716DF">
      <w:pPr>
        <w:rPr>
          <w:lang w:val="fr-FR"/>
        </w:rPr>
      </w:pPr>
      <w:r w:rsidRPr="00D72A85">
        <w:rPr>
          <w:lang w:val="fr-FR"/>
        </w:rPr>
        <w:t xml:space="preserve">- </w:t>
      </w:r>
      <w:r>
        <w:t>🧱</w:t>
      </w:r>
      <w:r w:rsidRPr="00D72A85">
        <w:rPr>
          <w:lang w:val="fr-FR"/>
        </w:rPr>
        <w:t xml:space="preserve"> Conception de la base de données (MCD/MPD)</w:t>
      </w:r>
    </w:p>
    <w:p w:rsidR="00D446F9" w:rsidRPr="00D72A85" w:rsidRDefault="003716DF">
      <w:pPr>
        <w:rPr>
          <w:lang w:val="fr-FR"/>
        </w:rPr>
      </w:pPr>
      <w:r w:rsidRPr="00D72A85">
        <w:rPr>
          <w:lang w:val="fr-FR"/>
        </w:rPr>
        <w:t xml:space="preserve">- </w:t>
      </w:r>
      <w:r>
        <w:t>🔗</w:t>
      </w:r>
      <w:r w:rsidRPr="00D72A85">
        <w:rPr>
          <w:lang w:val="fr-FR"/>
        </w:rPr>
        <w:t xml:space="preserve"> Définition des relations entre entités (modèles Laravel)</w:t>
      </w:r>
    </w:p>
    <w:p w:rsidR="00D446F9" w:rsidRPr="00D72A85" w:rsidRDefault="003716DF">
      <w:pPr>
        <w:rPr>
          <w:lang w:val="fr-FR"/>
        </w:rPr>
      </w:pPr>
      <w:r w:rsidRPr="00D72A85">
        <w:rPr>
          <w:lang w:val="fr-FR"/>
        </w:rPr>
        <w:t xml:space="preserve">- </w:t>
      </w:r>
      <w:r>
        <w:t>🗺️</w:t>
      </w:r>
      <w:r w:rsidRPr="00D72A85">
        <w:rPr>
          <w:lang w:val="fr-FR"/>
        </w:rPr>
        <w:t xml:space="preserve"> Création de wireframes / maquette UI avec Figma</w:t>
      </w:r>
    </w:p>
    <w:p w:rsidR="00D446F9" w:rsidRPr="00D72A85" w:rsidRDefault="003716DF">
      <w:pPr>
        <w:pStyle w:val="Titre2"/>
        <w:rPr>
          <w:lang w:val="fr-FR"/>
        </w:rPr>
      </w:pPr>
      <w:r w:rsidRPr="00D72A85">
        <w:rPr>
          <w:lang w:val="fr-FR"/>
        </w:rPr>
        <w:t>Phase 3 : Développement Back-end (Laravel)</w:t>
      </w:r>
    </w:p>
    <w:p w:rsidR="00D446F9" w:rsidRPr="00D72A85" w:rsidRDefault="003716DF">
      <w:pPr>
        <w:rPr>
          <w:lang w:val="fr-FR"/>
        </w:rPr>
      </w:pPr>
      <w:r w:rsidRPr="00D72A85">
        <w:rPr>
          <w:lang w:val="fr-FR"/>
        </w:rPr>
        <w:t>- ⚙</w:t>
      </w:r>
      <w:r>
        <w:t>️</w:t>
      </w:r>
      <w:r w:rsidRPr="00D72A85">
        <w:rPr>
          <w:lang w:val="fr-FR"/>
        </w:rPr>
        <w:t xml:space="preserve"> Création du projet Laravel</w:t>
      </w:r>
    </w:p>
    <w:p w:rsidR="00D446F9" w:rsidRPr="00D72A85" w:rsidRDefault="003716DF">
      <w:pPr>
        <w:rPr>
          <w:lang w:val="fr-FR"/>
        </w:rPr>
      </w:pPr>
      <w:r w:rsidRPr="00D72A85">
        <w:rPr>
          <w:lang w:val="fr-FR"/>
        </w:rPr>
        <w:t xml:space="preserve">- </w:t>
      </w:r>
      <w:r>
        <w:t>🧬</w:t>
      </w:r>
      <w:r w:rsidRPr="00D72A85">
        <w:rPr>
          <w:lang w:val="fr-FR"/>
        </w:rPr>
        <w:t xml:space="preserve"> Mise en place des migrations, modèles et seeders</w:t>
      </w:r>
    </w:p>
    <w:p w:rsidR="00D446F9" w:rsidRPr="00D72A85" w:rsidRDefault="003716DF">
      <w:pPr>
        <w:rPr>
          <w:lang w:val="fr-FR"/>
        </w:rPr>
      </w:pPr>
      <w:r w:rsidRPr="00D72A85">
        <w:rPr>
          <w:lang w:val="fr-FR"/>
        </w:rPr>
        <w:t xml:space="preserve">- </w:t>
      </w:r>
      <w:r>
        <w:t>🔐</w:t>
      </w:r>
      <w:r w:rsidRPr="00D72A85">
        <w:rPr>
          <w:lang w:val="fr-FR"/>
        </w:rPr>
        <w:t xml:space="preserve"> Gestion </w:t>
      </w:r>
      <w:r>
        <w:rPr>
          <w:lang w:val="fr-FR"/>
        </w:rPr>
        <w:t>de l’authentification : Laravel Breeze</w:t>
      </w:r>
    </w:p>
    <w:p w:rsidR="00D446F9" w:rsidRPr="00D72A85" w:rsidRDefault="003716DF">
      <w:pPr>
        <w:rPr>
          <w:lang w:val="fr-FR"/>
        </w:rPr>
      </w:pPr>
      <w:r w:rsidRPr="00D72A85">
        <w:rPr>
          <w:lang w:val="fr-FR"/>
        </w:rPr>
        <w:t xml:space="preserve">- </w:t>
      </w:r>
      <w:r>
        <w:t>📦</w:t>
      </w:r>
      <w:r w:rsidRPr="00D72A85">
        <w:rPr>
          <w:lang w:val="fr-FR"/>
        </w:rPr>
        <w:t xml:space="preserve"> Création des contrôleurs (Produits, Clients, Commandes)</w:t>
      </w:r>
    </w:p>
    <w:p w:rsidR="00D446F9" w:rsidRPr="00D72A85" w:rsidRDefault="003716DF">
      <w:pPr>
        <w:rPr>
          <w:lang w:val="fr-FR"/>
        </w:rPr>
      </w:pPr>
      <w:r w:rsidRPr="00D72A85">
        <w:rPr>
          <w:lang w:val="fr-FR"/>
        </w:rPr>
        <w:t xml:space="preserve">- </w:t>
      </w:r>
      <w:r>
        <w:t>🔄</w:t>
      </w:r>
      <w:r w:rsidRPr="00D72A85">
        <w:rPr>
          <w:lang w:val="fr-FR"/>
        </w:rPr>
        <w:t xml:space="preserve"> Création des API REST pour chaque entité</w:t>
      </w:r>
    </w:p>
    <w:p w:rsidR="00D446F9" w:rsidRPr="00D72A85" w:rsidRDefault="003716DF">
      <w:pPr>
        <w:pStyle w:val="Titre2"/>
        <w:rPr>
          <w:lang w:val="fr-FR"/>
        </w:rPr>
      </w:pPr>
      <w:r w:rsidRPr="00D72A85">
        <w:rPr>
          <w:lang w:val="fr-FR"/>
        </w:rPr>
        <w:t>Phase 4 : Développement Front-end (React.js)</w:t>
      </w:r>
    </w:p>
    <w:p w:rsidR="00D446F9" w:rsidRPr="00D72A85" w:rsidRDefault="003716DF">
      <w:pPr>
        <w:rPr>
          <w:lang w:val="fr-FR"/>
        </w:rPr>
      </w:pPr>
      <w:r w:rsidRPr="00D72A85">
        <w:rPr>
          <w:lang w:val="fr-FR"/>
        </w:rPr>
        <w:t>- ⚛</w:t>
      </w:r>
      <w:r>
        <w:t>️</w:t>
      </w:r>
      <w:r w:rsidRPr="00D72A85">
        <w:rPr>
          <w:lang w:val="fr-FR"/>
        </w:rPr>
        <w:t xml:space="preserve"> Initialisation du projet React</w:t>
      </w:r>
      <w:r>
        <w:rPr>
          <w:lang w:val="fr-FR"/>
        </w:rPr>
        <w:t>.js via vite</w:t>
      </w:r>
    </w:p>
    <w:p w:rsidR="00D446F9" w:rsidRPr="00D72A85" w:rsidRDefault="003716DF">
      <w:pPr>
        <w:rPr>
          <w:lang w:val="fr-FR"/>
        </w:rPr>
      </w:pPr>
      <w:r w:rsidRPr="00D72A85">
        <w:rPr>
          <w:lang w:val="fr-FR"/>
        </w:rPr>
        <w:t xml:space="preserve">- </w:t>
      </w:r>
      <w:r>
        <w:t>🎨</w:t>
      </w:r>
      <w:r w:rsidRPr="00D72A85">
        <w:rPr>
          <w:lang w:val="fr-FR"/>
        </w:rPr>
        <w:t xml:space="preserve"> Création des pages (Accueil, Produits, Panier, Connexion, Admin)</w:t>
      </w:r>
    </w:p>
    <w:p w:rsidR="00D446F9" w:rsidRPr="00D72A85" w:rsidRDefault="003716DF">
      <w:pPr>
        <w:rPr>
          <w:lang w:val="fr-FR"/>
        </w:rPr>
      </w:pPr>
      <w:r w:rsidRPr="00D72A85">
        <w:rPr>
          <w:lang w:val="fr-FR"/>
        </w:rPr>
        <w:t xml:space="preserve">- </w:t>
      </w:r>
      <w:r>
        <w:t>🔗</w:t>
      </w:r>
      <w:r w:rsidRPr="00D72A85">
        <w:rPr>
          <w:lang w:val="fr-FR"/>
        </w:rPr>
        <w:t xml:space="preserve"> Connexion à l’API Laravel avec Axios</w:t>
      </w:r>
    </w:p>
    <w:p w:rsidR="00D446F9" w:rsidRPr="00D72A85" w:rsidRDefault="003716DF">
      <w:pPr>
        <w:rPr>
          <w:lang w:val="fr-FR"/>
        </w:rPr>
      </w:pPr>
      <w:r w:rsidRPr="00D72A85">
        <w:rPr>
          <w:lang w:val="fr-FR"/>
        </w:rPr>
        <w:t xml:space="preserve">- </w:t>
      </w:r>
      <w:r>
        <w:t>🧾</w:t>
      </w:r>
      <w:r w:rsidRPr="00D72A85">
        <w:rPr>
          <w:lang w:val="fr-FR"/>
        </w:rPr>
        <w:t xml:space="preserve"> Intégration de la gestion du panier et paiement simulé</w:t>
      </w:r>
    </w:p>
    <w:p w:rsidR="00D446F9" w:rsidRPr="00D72A85" w:rsidRDefault="003716DF">
      <w:pPr>
        <w:rPr>
          <w:lang w:val="fr-FR"/>
        </w:rPr>
      </w:pPr>
      <w:r w:rsidRPr="00D72A85">
        <w:rPr>
          <w:lang w:val="fr-FR"/>
        </w:rPr>
        <w:t xml:space="preserve">- </w:t>
      </w:r>
      <w:r>
        <w:t>👤</w:t>
      </w:r>
      <w:r w:rsidRPr="00D72A85">
        <w:rPr>
          <w:lang w:val="fr-FR"/>
        </w:rPr>
        <w:t xml:space="preserve"> Espace client (commandes passées)</w:t>
      </w:r>
    </w:p>
    <w:p w:rsidR="00D446F9" w:rsidRPr="00D72A85" w:rsidRDefault="003716DF">
      <w:pPr>
        <w:rPr>
          <w:lang w:val="fr-FR"/>
        </w:rPr>
      </w:pPr>
      <w:r w:rsidRPr="00D72A85">
        <w:rPr>
          <w:lang w:val="fr-FR"/>
        </w:rPr>
        <w:t xml:space="preserve">- </w:t>
      </w:r>
      <w:r>
        <w:t>🛠️</w:t>
      </w:r>
      <w:r w:rsidRPr="00D72A85">
        <w:rPr>
          <w:lang w:val="fr-FR"/>
        </w:rPr>
        <w:t xml:space="preserve"> Espace admin (gestion produits / clients)</w:t>
      </w:r>
    </w:p>
    <w:p w:rsidR="00D446F9" w:rsidRPr="00D72A85" w:rsidRDefault="003716DF">
      <w:pPr>
        <w:pStyle w:val="Titre2"/>
        <w:rPr>
          <w:lang w:val="fr-FR"/>
        </w:rPr>
      </w:pPr>
      <w:r w:rsidRPr="00D72A85">
        <w:rPr>
          <w:lang w:val="fr-FR"/>
        </w:rPr>
        <w:t>Phase 5 : Tests</w:t>
      </w:r>
    </w:p>
    <w:p w:rsidR="00D446F9" w:rsidRPr="00D72A85" w:rsidRDefault="003716DF">
      <w:pPr>
        <w:rPr>
          <w:lang w:val="fr-FR"/>
        </w:rPr>
      </w:pPr>
      <w:r w:rsidRPr="00D72A85">
        <w:rPr>
          <w:lang w:val="fr-FR"/>
        </w:rPr>
        <w:t xml:space="preserve">- </w:t>
      </w:r>
      <w:r>
        <w:t>🧪</w:t>
      </w:r>
      <w:r w:rsidRPr="00D72A85">
        <w:rPr>
          <w:lang w:val="fr-FR"/>
        </w:rPr>
        <w:t xml:space="preserve"> Tests unitaires Laravel</w:t>
      </w:r>
    </w:p>
    <w:p w:rsidR="00D446F9" w:rsidRPr="00D72A85" w:rsidRDefault="003716DF">
      <w:pPr>
        <w:rPr>
          <w:lang w:val="fr-FR"/>
        </w:rPr>
      </w:pPr>
      <w:r w:rsidRPr="00D72A85">
        <w:rPr>
          <w:lang w:val="fr-FR"/>
        </w:rPr>
        <w:t xml:space="preserve">- </w:t>
      </w:r>
      <w:r>
        <w:t>🧫</w:t>
      </w:r>
      <w:r w:rsidRPr="00D72A85">
        <w:rPr>
          <w:lang w:val="fr-FR"/>
        </w:rPr>
        <w:t xml:space="preserve"> Tests de validation des formulaires (React</w:t>
      </w:r>
      <w:r>
        <w:rPr>
          <w:lang w:val="fr-FR"/>
        </w:rPr>
        <w:t>.js</w:t>
      </w:r>
      <w:r w:rsidRPr="00D72A85">
        <w:rPr>
          <w:lang w:val="fr-FR"/>
        </w:rPr>
        <w:t>)</w:t>
      </w:r>
    </w:p>
    <w:p w:rsidR="00D446F9" w:rsidRPr="00D72A85" w:rsidRDefault="003716DF">
      <w:pPr>
        <w:rPr>
          <w:lang w:val="fr-FR"/>
        </w:rPr>
      </w:pPr>
      <w:r w:rsidRPr="00D72A85">
        <w:rPr>
          <w:lang w:val="fr-FR"/>
        </w:rPr>
        <w:lastRenderedPageBreak/>
        <w:t xml:space="preserve">- </w:t>
      </w:r>
      <w:r>
        <w:t>🧭</w:t>
      </w:r>
      <w:r w:rsidRPr="00D72A85">
        <w:rPr>
          <w:lang w:val="fr-FR"/>
        </w:rPr>
        <w:t xml:space="preserve"> Tests fonctionnels des API</w:t>
      </w:r>
    </w:p>
    <w:p w:rsidR="00D446F9" w:rsidRPr="00D72A85" w:rsidRDefault="003716DF">
      <w:pPr>
        <w:pStyle w:val="Titre2"/>
        <w:rPr>
          <w:lang w:val="fr-FR"/>
        </w:rPr>
      </w:pPr>
      <w:r w:rsidRPr="00D72A85">
        <w:rPr>
          <w:lang w:val="fr-FR"/>
        </w:rPr>
        <w:t>Phase 6 : Déploiement</w:t>
      </w:r>
    </w:p>
    <w:p w:rsidR="00D446F9" w:rsidRPr="00D72A85" w:rsidRDefault="003716DF">
      <w:pPr>
        <w:rPr>
          <w:lang w:val="fr-FR"/>
        </w:rPr>
      </w:pPr>
      <w:r w:rsidRPr="00D72A85">
        <w:rPr>
          <w:lang w:val="fr-FR"/>
        </w:rPr>
        <w:t>- ☁</w:t>
      </w:r>
      <w:r>
        <w:t>️</w:t>
      </w:r>
      <w:r>
        <w:rPr>
          <w:lang w:val="fr-FR"/>
        </w:rPr>
        <w:t xml:space="preserve"> Déploiement back-end : </w:t>
      </w:r>
      <w:proofErr w:type="spellStart"/>
      <w:proofErr w:type="gramStart"/>
      <w:r>
        <w:rPr>
          <w:lang w:val="fr-FR"/>
        </w:rPr>
        <w:t>Laravel,php</w:t>
      </w:r>
      <w:proofErr w:type="spellEnd"/>
      <w:proofErr w:type="gramEnd"/>
    </w:p>
    <w:p w:rsidR="00D446F9" w:rsidRPr="003716DF" w:rsidRDefault="003716DF" w:rsidP="003716DF">
      <w:pPr>
        <w:rPr>
          <w:lang w:val="fr-FR"/>
        </w:rPr>
      </w:pPr>
      <w:r w:rsidRPr="00D72A85">
        <w:rPr>
          <w:lang w:val="fr-FR"/>
        </w:rPr>
        <w:t xml:space="preserve">- </w:t>
      </w:r>
      <w:r>
        <w:t>🌐</w:t>
      </w:r>
      <w:r w:rsidRPr="00D72A85">
        <w:rPr>
          <w:lang w:val="fr-FR"/>
        </w:rPr>
        <w:t xml:space="preserve"> Déploiement front-end</w:t>
      </w:r>
      <w:r>
        <w:rPr>
          <w:lang w:val="fr-FR"/>
        </w:rPr>
        <w:t xml:space="preserve"> : </w:t>
      </w:r>
      <w:r w:rsidRPr="003716DF">
        <w:rPr>
          <w:lang w:val="fr-FR"/>
        </w:rPr>
        <w:t>React</w:t>
      </w:r>
      <w:r>
        <w:rPr>
          <w:lang w:val="fr-FR"/>
        </w:rPr>
        <w:t>.js</w:t>
      </w:r>
    </w:p>
    <w:p w:rsidR="00D446F9" w:rsidRPr="00D72A85" w:rsidRDefault="003716DF">
      <w:pPr>
        <w:rPr>
          <w:lang w:val="fr-FR"/>
        </w:rPr>
      </w:pPr>
      <w:r w:rsidRPr="00D72A85">
        <w:rPr>
          <w:lang w:val="fr-FR"/>
        </w:rPr>
        <w:t xml:space="preserve">- </w:t>
      </w:r>
      <w:r>
        <w:t>🔐</w:t>
      </w:r>
      <w:r w:rsidRPr="00D72A85">
        <w:rPr>
          <w:lang w:val="fr-FR"/>
        </w:rPr>
        <w:t xml:space="preserve"> Configuration SSL, domaine et variables d’environnement</w:t>
      </w:r>
    </w:p>
    <w:p w:rsidR="00D446F9" w:rsidRPr="00D72A85" w:rsidRDefault="003716DF">
      <w:pPr>
        <w:pStyle w:val="Titre1"/>
        <w:rPr>
          <w:lang w:val="fr-FR"/>
        </w:rPr>
      </w:pPr>
      <w:r w:rsidRPr="00D72A85">
        <w:rPr>
          <w:lang w:val="fr-FR"/>
        </w:rPr>
        <w:t>2. Estimation de la durée (en jours)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446F9">
        <w:tc>
          <w:tcPr>
            <w:tcW w:w="4320" w:type="dxa"/>
          </w:tcPr>
          <w:p w:rsidR="00D446F9" w:rsidRDefault="003716DF">
            <w:proofErr w:type="spellStart"/>
            <w:r>
              <w:t>Tâches</w:t>
            </w:r>
            <w:proofErr w:type="spellEnd"/>
          </w:p>
        </w:tc>
        <w:tc>
          <w:tcPr>
            <w:tcW w:w="4320" w:type="dxa"/>
          </w:tcPr>
          <w:p w:rsidR="00D446F9" w:rsidRDefault="003716DF">
            <w:r>
              <w:t>Durée estimée</w:t>
            </w:r>
          </w:p>
        </w:tc>
      </w:tr>
      <w:tr w:rsidR="00D446F9">
        <w:tc>
          <w:tcPr>
            <w:tcW w:w="4320" w:type="dxa"/>
          </w:tcPr>
          <w:p w:rsidR="00D446F9" w:rsidRDefault="003716DF">
            <w:r>
              <w:t>Analyse</w:t>
            </w:r>
          </w:p>
        </w:tc>
        <w:tc>
          <w:tcPr>
            <w:tcW w:w="4320" w:type="dxa"/>
          </w:tcPr>
          <w:p w:rsidR="00D446F9" w:rsidRDefault="003716DF">
            <w:r>
              <w:t>1 jour</w:t>
            </w:r>
          </w:p>
        </w:tc>
      </w:tr>
      <w:tr w:rsidR="00D446F9">
        <w:tc>
          <w:tcPr>
            <w:tcW w:w="4320" w:type="dxa"/>
          </w:tcPr>
          <w:p w:rsidR="00D446F9" w:rsidRDefault="003716DF">
            <w:r>
              <w:t>Conception</w:t>
            </w:r>
          </w:p>
        </w:tc>
        <w:tc>
          <w:tcPr>
            <w:tcW w:w="4320" w:type="dxa"/>
          </w:tcPr>
          <w:p w:rsidR="00D446F9" w:rsidRDefault="003716DF">
            <w:r>
              <w:t>1,5 jours</w:t>
            </w:r>
          </w:p>
        </w:tc>
      </w:tr>
      <w:tr w:rsidR="00D446F9">
        <w:tc>
          <w:tcPr>
            <w:tcW w:w="4320" w:type="dxa"/>
          </w:tcPr>
          <w:p w:rsidR="00D446F9" w:rsidRDefault="003716DF">
            <w:r>
              <w:t>Développement Back-end</w:t>
            </w:r>
          </w:p>
        </w:tc>
        <w:tc>
          <w:tcPr>
            <w:tcW w:w="4320" w:type="dxa"/>
          </w:tcPr>
          <w:p w:rsidR="00D446F9" w:rsidRDefault="003716DF">
            <w:r>
              <w:t>3 jours</w:t>
            </w:r>
          </w:p>
        </w:tc>
      </w:tr>
      <w:tr w:rsidR="00D446F9">
        <w:tc>
          <w:tcPr>
            <w:tcW w:w="4320" w:type="dxa"/>
          </w:tcPr>
          <w:p w:rsidR="00D446F9" w:rsidRDefault="003716DF">
            <w:r>
              <w:t>Développement Front-end</w:t>
            </w:r>
          </w:p>
        </w:tc>
        <w:tc>
          <w:tcPr>
            <w:tcW w:w="4320" w:type="dxa"/>
          </w:tcPr>
          <w:p w:rsidR="00D446F9" w:rsidRDefault="003716DF">
            <w:r>
              <w:t>3 jours</w:t>
            </w:r>
          </w:p>
        </w:tc>
      </w:tr>
      <w:tr w:rsidR="00D446F9">
        <w:tc>
          <w:tcPr>
            <w:tcW w:w="4320" w:type="dxa"/>
          </w:tcPr>
          <w:p w:rsidR="00D446F9" w:rsidRDefault="003716DF">
            <w:r>
              <w:t>Tests</w:t>
            </w:r>
          </w:p>
        </w:tc>
        <w:tc>
          <w:tcPr>
            <w:tcW w:w="4320" w:type="dxa"/>
          </w:tcPr>
          <w:p w:rsidR="00D446F9" w:rsidRDefault="003716DF">
            <w:r>
              <w:t>1 jour</w:t>
            </w:r>
          </w:p>
        </w:tc>
      </w:tr>
      <w:tr w:rsidR="00D446F9">
        <w:tc>
          <w:tcPr>
            <w:tcW w:w="4320" w:type="dxa"/>
          </w:tcPr>
          <w:p w:rsidR="00D446F9" w:rsidRDefault="003716DF">
            <w:r>
              <w:t>Déploiement</w:t>
            </w:r>
          </w:p>
        </w:tc>
        <w:tc>
          <w:tcPr>
            <w:tcW w:w="4320" w:type="dxa"/>
          </w:tcPr>
          <w:p w:rsidR="00D446F9" w:rsidRDefault="003716DF">
            <w:r>
              <w:t>1 jour</w:t>
            </w:r>
          </w:p>
        </w:tc>
      </w:tr>
      <w:tr w:rsidR="00D446F9">
        <w:tc>
          <w:tcPr>
            <w:tcW w:w="4320" w:type="dxa"/>
          </w:tcPr>
          <w:p w:rsidR="00D446F9" w:rsidRDefault="003716DF">
            <w:r>
              <w:t>Total estimé</w:t>
            </w:r>
          </w:p>
        </w:tc>
        <w:tc>
          <w:tcPr>
            <w:tcW w:w="4320" w:type="dxa"/>
          </w:tcPr>
          <w:p w:rsidR="00D446F9" w:rsidRDefault="003716DF">
            <w:r>
              <w:t>10,5 jours</w:t>
            </w:r>
          </w:p>
        </w:tc>
      </w:tr>
    </w:tbl>
    <w:p w:rsidR="00D446F9" w:rsidRDefault="003716DF">
      <w:pPr>
        <w:pStyle w:val="Titre1"/>
      </w:pPr>
      <w:r>
        <w:t>3. Estimation des coûts (simplifiée)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446F9">
        <w:tc>
          <w:tcPr>
            <w:tcW w:w="4320" w:type="dxa"/>
          </w:tcPr>
          <w:p w:rsidR="00D446F9" w:rsidRDefault="003716DF">
            <w:r>
              <w:t>Ressources</w:t>
            </w:r>
          </w:p>
        </w:tc>
        <w:tc>
          <w:tcPr>
            <w:tcW w:w="4320" w:type="dxa"/>
          </w:tcPr>
          <w:p w:rsidR="00D446F9" w:rsidRDefault="003716DF">
            <w:r>
              <w:t>Coût approximatif</w:t>
            </w:r>
          </w:p>
        </w:tc>
      </w:tr>
      <w:tr w:rsidR="00D446F9">
        <w:tc>
          <w:tcPr>
            <w:tcW w:w="4320" w:type="dxa"/>
          </w:tcPr>
          <w:p w:rsidR="00D446F9" w:rsidRDefault="003716DF">
            <w:r>
              <w:t>Hébergement Laravel (Render)</w:t>
            </w:r>
          </w:p>
        </w:tc>
        <w:tc>
          <w:tcPr>
            <w:tcW w:w="4320" w:type="dxa"/>
          </w:tcPr>
          <w:p w:rsidR="00D446F9" w:rsidRDefault="003716DF">
            <w:r>
              <w:t>Gratuit / 7€/mois</w:t>
            </w:r>
          </w:p>
        </w:tc>
      </w:tr>
      <w:tr w:rsidR="00D446F9">
        <w:tc>
          <w:tcPr>
            <w:tcW w:w="4320" w:type="dxa"/>
          </w:tcPr>
          <w:p w:rsidR="00D446F9" w:rsidRDefault="003716DF">
            <w:r>
              <w:t>Nom de domaine (.store)</w:t>
            </w:r>
          </w:p>
        </w:tc>
        <w:tc>
          <w:tcPr>
            <w:tcW w:w="4320" w:type="dxa"/>
          </w:tcPr>
          <w:p w:rsidR="00D446F9" w:rsidRDefault="003716DF">
            <w:r>
              <w:t>~10€/an</w:t>
            </w:r>
          </w:p>
        </w:tc>
      </w:tr>
      <w:tr w:rsidR="00D446F9">
        <w:tc>
          <w:tcPr>
            <w:tcW w:w="4320" w:type="dxa"/>
          </w:tcPr>
          <w:p w:rsidR="00D446F9" w:rsidRDefault="003716DF">
            <w:r>
              <w:t>Vercel / Netlify (Front-end)</w:t>
            </w:r>
          </w:p>
        </w:tc>
        <w:tc>
          <w:tcPr>
            <w:tcW w:w="4320" w:type="dxa"/>
          </w:tcPr>
          <w:p w:rsidR="00D446F9" w:rsidRDefault="003716DF">
            <w:r>
              <w:t>Gratuit</w:t>
            </w:r>
          </w:p>
        </w:tc>
      </w:tr>
      <w:tr w:rsidR="00D446F9">
        <w:tc>
          <w:tcPr>
            <w:tcW w:w="4320" w:type="dxa"/>
          </w:tcPr>
          <w:p w:rsidR="00D446F9" w:rsidRDefault="003716DF">
            <w:r>
              <w:t>Outils (Figma, GitHub Free)</w:t>
            </w:r>
          </w:p>
        </w:tc>
        <w:tc>
          <w:tcPr>
            <w:tcW w:w="4320" w:type="dxa"/>
          </w:tcPr>
          <w:p w:rsidR="00D446F9" w:rsidRDefault="003716DF">
            <w:r>
              <w:t>Gratuit</w:t>
            </w:r>
          </w:p>
        </w:tc>
      </w:tr>
      <w:tr w:rsidR="00D446F9">
        <w:tc>
          <w:tcPr>
            <w:tcW w:w="4320" w:type="dxa"/>
          </w:tcPr>
          <w:p w:rsidR="00D446F9" w:rsidRDefault="003716DF">
            <w:r>
              <w:t>Total estimé (version basique)</w:t>
            </w:r>
          </w:p>
        </w:tc>
        <w:tc>
          <w:tcPr>
            <w:tcW w:w="4320" w:type="dxa"/>
          </w:tcPr>
          <w:p w:rsidR="00D446F9" w:rsidRDefault="003716DF">
            <w:r>
              <w:t>~10 à 20€</w:t>
            </w:r>
          </w:p>
        </w:tc>
      </w:tr>
    </w:tbl>
    <w:p w:rsidR="00D446F9" w:rsidRDefault="003716DF">
      <w:pPr>
        <w:pStyle w:val="Titre1"/>
      </w:pPr>
      <w:r>
        <w:t>4. Outils nécessaires au développement</w:t>
      </w:r>
    </w:p>
    <w:p w:rsidR="00D446F9" w:rsidRDefault="003716DF">
      <w:r>
        <w:t>- Langages &amp; Frameworks : PHP, Laravel, JavaScript, React.js</w:t>
      </w:r>
    </w:p>
    <w:p w:rsidR="00D446F9" w:rsidRDefault="003716DF">
      <w:r>
        <w:t>- IDE : VS Code</w:t>
      </w:r>
    </w:p>
    <w:p w:rsidR="00D446F9" w:rsidRPr="00D72A85" w:rsidRDefault="003716DF">
      <w:pPr>
        <w:rPr>
          <w:lang w:val="fr-FR"/>
        </w:rPr>
      </w:pPr>
      <w:r w:rsidRPr="00D72A85">
        <w:rPr>
          <w:lang w:val="fr-FR"/>
        </w:rPr>
        <w:t>- Design UI : Figma</w:t>
      </w:r>
    </w:p>
    <w:p w:rsidR="00D446F9" w:rsidRPr="00D72A85" w:rsidRDefault="003716DF">
      <w:pPr>
        <w:rPr>
          <w:lang w:val="fr-FR"/>
        </w:rPr>
      </w:pPr>
      <w:r w:rsidRPr="00D72A85">
        <w:rPr>
          <w:lang w:val="fr-FR"/>
        </w:rPr>
        <w:lastRenderedPageBreak/>
        <w:t>- Contrôle de version : Git, GitHub</w:t>
      </w:r>
    </w:p>
    <w:p w:rsidR="00D446F9" w:rsidRPr="00D72A85" w:rsidRDefault="003716DF">
      <w:pPr>
        <w:rPr>
          <w:lang w:val="fr-FR"/>
        </w:rPr>
      </w:pPr>
      <w:r w:rsidRPr="00D72A85">
        <w:rPr>
          <w:lang w:val="fr-FR"/>
        </w:rPr>
        <w:t>- Gestion API : Postman</w:t>
      </w:r>
    </w:p>
    <w:p w:rsidR="00D446F9" w:rsidRPr="00D72A85" w:rsidRDefault="003716DF">
      <w:pPr>
        <w:rPr>
          <w:lang w:val="fr-FR"/>
        </w:rPr>
      </w:pPr>
      <w:r w:rsidRPr="00D72A85">
        <w:rPr>
          <w:lang w:val="fr-FR"/>
        </w:rPr>
        <w:t xml:space="preserve">- Base de </w:t>
      </w:r>
      <w:r w:rsidR="00D72A85">
        <w:rPr>
          <w:lang w:val="fr-FR"/>
        </w:rPr>
        <w:t>données : MySQL / PHP myadmine</w:t>
      </w:r>
    </w:p>
    <w:p w:rsidR="00D446F9" w:rsidRPr="00D72A85" w:rsidRDefault="003716DF">
      <w:pPr>
        <w:rPr>
          <w:lang w:val="fr-FR"/>
        </w:rPr>
      </w:pPr>
      <w:r w:rsidRPr="00D72A85">
        <w:rPr>
          <w:lang w:val="fr-FR"/>
        </w:rPr>
        <w:t>- Client HTTP : Axios</w:t>
      </w:r>
    </w:p>
    <w:p w:rsidR="00D446F9" w:rsidRPr="00D72A85" w:rsidRDefault="003716DF">
      <w:pPr>
        <w:pStyle w:val="Titre1"/>
        <w:rPr>
          <w:lang w:val="fr-FR"/>
        </w:rPr>
      </w:pPr>
      <w:r w:rsidRPr="00D72A85">
        <w:rPr>
          <w:lang w:val="fr-FR"/>
        </w:rPr>
        <w:t>5. Outils nécessaires à l’exploitation</w:t>
      </w:r>
    </w:p>
    <w:p w:rsidR="00D446F9" w:rsidRPr="00D72A85" w:rsidRDefault="003716DF">
      <w:pPr>
        <w:rPr>
          <w:lang w:val="fr-FR"/>
        </w:rPr>
      </w:pPr>
      <w:r w:rsidRPr="00D72A85">
        <w:rPr>
          <w:lang w:val="fr-FR"/>
        </w:rPr>
        <w:t>- Plateforme d’héber</w:t>
      </w:r>
      <w:r w:rsidR="00D72A85" w:rsidRPr="00D72A85">
        <w:rPr>
          <w:lang w:val="fr-FR"/>
        </w:rPr>
        <w:t xml:space="preserve">gement Back : </w:t>
      </w:r>
      <w:r w:rsidR="0075297B">
        <w:rPr>
          <w:lang w:val="fr-FR"/>
        </w:rPr>
        <w:t xml:space="preserve"> </w:t>
      </w:r>
      <w:bookmarkStart w:id="0" w:name="_GoBack"/>
      <w:bookmarkEnd w:id="0"/>
    </w:p>
    <w:p w:rsidR="00D72A85" w:rsidRDefault="003716DF">
      <w:pPr>
        <w:rPr>
          <w:lang w:val="fr-FR"/>
        </w:rPr>
      </w:pPr>
      <w:r w:rsidRPr="00D72A85">
        <w:rPr>
          <w:lang w:val="fr-FR"/>
        </w:rPr>
        <w:t>- Plateforme d’hébergement Fr</w:t>
      </w:r>
      <w:r w:rsidR="00D72A85">
        <w:rPr>
          <w:lang w:val="fr-FR"/>
        </w:rPr>
        <w:t xml:space="preserve">ont : </w:t>
      </w:r>
      <w:proofErr w:type="spellStart"/>
      <w:r w:rsidR="00D72A85">
        <w:rPr>
          <w:lang w:val="fr-FR"/>
        </w:rPr>
        <w:t>Opera</w:t>
      </w:r>
      <w:proofErr w:type="spellEnd"/>
      <w:r w:rsidR="00D72A85">
        <w:rPr>
          <w:lang w:val="fr-FR"/>
        </w:rPr>
        <w:t xml:space="preserve"> Navigation</w:t>
      </w:r>
    </w:p>
    <w:p w:rsidR="00D446F9" w:rsidRPr="00D72A85" w:rsidRDefault="003716DF">
      <w:pPr>
        <w:rPr>
          <w:lang w:val="fr-FR"/>
        </w:rPr>
      </w:pPr>
      <w:r w:rsidRPr="00D72A85">
        <w:rPr>
          <w:lang w:val="fr-FR"/>
        </w:rPr>
        <w:t>- Nom d</w:t>
      </w:r>
      <w:r w:rsidR="00D72A85">
        <w:rPr>
          <w:lang w:val="fr-FR"/>
        </w:rPr>
        <w:t xml:space="preserve">e domaine : Google Domains </w:t>
      </w:r>
    </w:p>
    <w:p w:rsidR="00D446F9" w:rsidRPr="00D72A85" w:rsidRDefault="003716DF">
      <w:pPr>
        <w:rPr>
          <w:lang w:val="fr-FR"/>
        </w:rPr>
      </w:pPr>
      <w:r w:rsidRPr="00D72A85">
        <w:rPr>
          <w:lang w:val="fr-FR"/>
        </w:rPr>
        <w:t>- Surveillance / Logs : Logtail, Laravel Telescope</w:t>
      </w:r>
    </w:p>
    <w:p w:rsidR="00D446F9" w:rsidRPr="00D72A85" w:rsidRDefault="003716DF">
      <w:pPr>
        <w:rPr>
          <w:lang w:val="fr-FR"/>
        </w:rPr>
      </w:pPr>
      <w:r w:rsidRPr="00D72A85">
        <w:rPr>
          <w:lang w:val="fr-FR"/>
        </w:rPr>
        <w:t xml:space="preserve">- Sauvegarde </w:t>
      </w:r>
      <w:r w:rsidR="00D72A85">
        <w:rPr>
          <w:lang w:val="fr-FR"/>
        </w:rPr>
        <w:t xml:space="preserve">base de données : </w:t>
      </w:r>
      <w:r w:rsidRPr="00D72A85">
        <w:rPr>
          <w:lang w:val="fr-FR"/>
        </w:rPr>
        <w:t xml:space="preserve"> export manuel</w:t>
      </w:r>
      <w:r w:rsidR="00D72A85">
        <w:rPr>
          <w:lang w:val="fr-FR"/>
        </w:rPr>
        <w:t xml:space="preserve">- fichier </w:t>
      </w:r>
      <w:proofErr w:type="spellStart"/>
      <w:r w:rsidR="00D72A85">
        <w:rPr>
          <w:lang w:val="fr-FR"/>
        </w:rPr>
        <w:t>json</w:t>
      </w:r>
      <w:proofErr w:type="spellEnd"/>
    </w:p>
    <w:p w:rsidR="00D446F9" w:rsidRDefault="003716DF">
      <w:r>
        <w:t xml:space="preserve">- Monitoring </w:t>
      </w:r>
      <w:r w:rsidR="00D72A85">
        <w:t>disponibilité:</w:t>
      </w:r>
      <w:r>
        <w:t xml:space="preserve"> </w:t>
      </w:r>
      <w:proofErr w:type="spellStart"/>
      <w:r>
        <w:t>UptimeRobot</w:t>
      </w:r>
      <w:proofErr w:type="spellEnd"/>
      <w:r>
        <w:t xml:space="preserve"> (freemium)</w:t>
      </w:r>
    </w:p>
    <w:sectPr w:rsidR="00D446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16DF"/>
    <w:rsid w:val="0075297B"/>
    <w:rsid w:val="00AA1D8D"/>
    <w:rsid w:val="00B47730"/>
    <w:rsid w:val="00CB0664"/>
    <w:rsid w:val="00D446F9"/>
    <w:rsid w:val="00D72A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034556"/>
  <w14:defaultImageDpi w14:val="300"/>
  <w15:docId w15:val="{5FECCF5E-1851-49DE-8308-8A8EFDFD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AB472D-1583-465F-AF38-1BBC95FBB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373</Words>
  <Characters>2057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hp</cp:lastModifiedBy>
  <cp:revision>1</cp:revision>
  <dcterms:created xsi:type="dcterms:W3CDTF">2013-12-23T23:15:00Z</dcterms:created>
  <dcterms:modified xsi:type="dcterms:W3CDTF">2025-04-25T09:13:00Z</dcterms:modified>
  <cp:category/>
</cp:coreProperties>
</file>